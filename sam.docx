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ab/>
        <w:tab/>
        <w:t>CONSTANCIA DE ESTUDIOS</w:t>
        <w:br/>
        <w:br/>
        <w:tab/>
        <w:tab/>
        <w:t xml:space="preserve"> Ceti</w:t>
        <w:br/>
        <w:tab/>
        <w:tab/>
        <w:br/>
        <w:br/>
        <w:tab/>
        <w:t>HACE CONSTAR:</w:t>
        <w:br/>
        <w:br/>
        <w:tab/>
        <w:t xml:space="preserve">Que el alumno  Samuel Cruz Martinez  </w:t>
        <w:br/>
        <w:br/>
        <w:tab/>
        <w:t>con númuero de matrícula  15810059</w:t>
        <w:br/>
        <w:br/>
        <w:tab/>
        <w:t>alumno de este  Ceti,</w:t>
        <w:br/>
        <w:br/>
        <w:tab/>
        <w:t xml:space="preserve">quien cursa estudios en la carrera profesional de  Construccion, en la </w:t>
        <w:br/>
        <w:br/>
        <w:tab/>
        <w:t xml:space="preserve">cual tiene una duracion de  8 ciclos Académicos, y </w:t>
        <w:br/>
        <w:br/>
        <w:tab/>
        <w:t xml:space="preserve">Actualmente se encuentra en el  8 Ciclo del año academico. </w:t>
        <w:br/>
        <w:br/>
        <w:tab/>
        <w:t xml:space="preserve">Se expide la presente CONSTANCIA a solicitud del (a) </w:t>
        <w:br/>
        <w:br/>
        <w:tab/>
        <w:t>interesado(a) para los fines que se estime conveniente.</w:t>
        <w:br/>
        <w:br/>
        <w:tab/>
        <w:tab/>
        <w:tab/>
        <w:tab/>
        <w:tab/>
        <w:tab/>
        <w:tab/>
        <w:tab/>
        <w:t xml:space="preserve"> 10/10/22</w:t>
        <w:br/>
        <w:br/>
        <w:tab/>
        <w:tab/>
        <w:t xml:space="preserve">   __________________________________</w:t>
        <w:br/>
        <w:br/>
        <w:tab/>
        <w:tab/>
        <w:tab/>
        <w:tab/>
        <w:t xml:space="preserve"> Akira</w:t>
        <w:br/>
        <w:br/>
        <w:tab/>
        <w:tab/>
        <w:tab/>
        <w:tab/>
        <w:t xml:space="preserve"> Sub director</w:t>
        <w:br/>
        <w:br/>
        <w:tab/>
        <w:tab/>
        <w:tab/>
        <w:tab/>
        <w:t xml:space="preserve"> akira@gmail.com</w:t>
        <w:br/>
        <w:br/>
        <w:tab/>
        <w:tab/>
        <w:tab/>
        <w:tab/>
        <w:t xml:space="preserve"> 3325539823</w:t>
        <w:br/>
        <w:br/>
        <w:tab/>
        <w:tab/>
        <w:tab/>
        <w:tab/>
        <w:t xml:space="preserve"> zaragoza 68</w:t>
        <w:br/>
        <w:br/>
        <w:tab/>
        <w:tab/>
        <w:tab/>
        <w:tab/>
        <w:t xml:space="preserve"> atemajac</w:t>
        <w:br/>
        <w:br/>
        <w:tab/>
        <w:tab/>
        <w:tab/>
        <w:tab/>
        <w:t xml:space="preserve"> 45190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