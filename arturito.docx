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ab/>
        <w:tab/>
        <w:tab/>
        <w:t>CONSTANCIA DE ESTUDIOS</w:t>
        <w:br/>
        <w:br/>
        <w:tab/>
        <w:tab/>
        <w:t xml:space="preserve"> ijgdbjioj</w:t>
        <w:br/>
        <w:tab/>
        <w:tab/>
        <w:br/>
        <w:br/>
        <w:tab/>
        <w:t>HACE CONSTAR:</w:t>
        <w:br/>
        <w:br/>
        <w:tab/>
        <w:t xml:space="preserve">Que el alumno  jejo </w:t>
        <w:br/>
        <w:br/>
        <w:tab/>
        <w:t>con númuero de matrícula  jej</w:t>
        <w:br/>
        <w:br/>
        <w:tab/>
        <w:t>alumno de este  ijgdbjioj,</w:t>
        <w:br/>
        <w:br/>
        <w:tab/>
        <w:t xml:space="preserve">quien cursa estudios en la carrera profesional de  ojo, en la </w:t>
        <w:br/>
        <w:br/>
        <w:tab/>
        <w:t xml:space="preserve">cual tiene una duracion de  u ciclos Académicos, y </w:t>
        <w:br/>
        <w:br/>
        <w:tab/>
        <w:t xml:space="preserve">Actualmente se encuentra en el  noun Ciclo del año academico. </w:t>
        <w:br/>
        <w:br/>
        <w:tab/>
        <w:t xml:space="preserve">Se expide la presente CONSTANCIA a solicitud del (a) </w:t>
        <w:br/>
        <w:br/>
        <w:tab/>
        <w:t>interesado(a) para los fines que se estime conveniente.</w:t>
        <w:br/>
        <w:br/>
        <w:tab/>
        <w:tab/>
        <w:tab/>
        <w:tab/>
        <w:tab/>
        <w:tab/>
        <w:tab/>
        <w:tab/>
        <w:t xml:space="preserve"> jini</w:t>
        <w:br/>
        <w:br/>
        <w:tab/>
        <w:tab/>
        <w:t xml:space="preserve">   __________________________________</w:t>
        <w:br/>
        <w:br/>
        <w:tab/>
        <w:tab/>
        <w:tab/>
        <w:tab/>
        <w:t xml:space="preserve"> n</w:t>
        <w:br/>
        <w:br/>
        <w:tab/>
        <w:tab/>
        <w:tab/>
        <w:tab/>
        <w:t xml:space="preserve"> nin</w:t>
        <w:br/>
        <w:br/>
        <w:tab/>
        <w:tab/>
        <w:tab/>
        <w:tab/>
        <w:t xml:space="preserve"> iun</w:t>
        <w:br/>
        <w:br/>
        <w:tab/>
        <w:tab/>
        <w:tab/>
        <w:tab/>
        <w:t xml:space="preserve"> iun</w:t>
        <w:br/>
        <w:br/>
        <w:tab/>
        <w:tab/>
        <w:tab/>
        <w:tab/>
        <w:t xml:space="preserve"> iun</w:t>
        <w:br/>
        <w:br/>
        <w:tab/>
        <w:tab/>
        <w:tab/>
        <w:tab/>
        <w:t xml:space="preserve"> iun</w:t>
        <w:br/>
        <w:br/>
        <w:tab/>
        <w:tab/>
        <w:tab/>
        <w:tab/>
        <w:t xml:space="preserve"> iuniu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